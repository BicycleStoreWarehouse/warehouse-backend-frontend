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4B5E4" w14:textId="77777777" w:rsidR="007C4312" w:rsidRPr="00F006C2" w:rsidRDefault="00000000">
      <w:pPr>
        <w:pStyle w:val="Tytu"/>
        <w:rPr>
          <w:rFonts w:cstheme="majorHAnsi"/>
          <w:color w:val="auto"/>
        </w:rPr>
      </w:pPr>
      <w:r w:rsidRPr="00F006C2">
        <w:rPr>
          <w:rFonts w:cstheme="majorHAnsi"/>
          <w:color w:val="auto"/>
        </w:rPr>
        <w:t>Aplikacja Zarządzająca Magazynem</w:t>
      </w:r>
    </w:p>
    <w:p w14:paraId="6CB2D686" w14:textId="77777777" w:rsidR="007C4312" w:rsidRPr="00F006C2" w:rsidRDefault="00000000" w:rsidP="00F006C2">
      <w:pPr>
        <w:pStyle w:val="Nagwek1"/>
        <w:spacing w:line="360" w:lineRule="auto"/>
        <w:rPr>
          <w:rFonts w:cstheme="majorHAnsi"/>
          <w:color w:val="auto"/>
        </w:rPr>
      </w:pPr>
      <w:r w:rsidRPr="00F006C2">
        <w:rPr>
          <w:rFonts w:cstheme="majorHAnsi"/>
          <w:color w:val="auto"/>
        </w:rPr>
        <w:t>Użytkownicy:</w:t>
      </w:r>
    </w:p>
    <w:p w14:paraId="23DCC5B2" w14:textId="77777777" w:rsidR="007C4312" w:rsidRPr="00F006C2" w:rsidRDefault="00000000" w:rsidP="00F006C2">
      <w:pPr>
        <w:spacing w:line="360" w:lineRule="auto"/>
        <w:rPr>
          <w:rFonts w:asciiTheme="majorHAnsi" w:hAnsiTheme="majorHAnsi" w:cstheme="majorHAnsi"/>
        </w:rPr>
      </w:pPr>
      <w:r w:rsidRPr="00F006C2">
        <w:rPr>
          <w:rFonts w:asciiTheme="majorHAnsi" w:hAnsiTheme="majorHAnsi" w:cstheme="majorHAnsi"/>
        </w:rPr>
        <w:t>• Admin</w:t>
      </w:r>
      <w:r w:rsidRPr="00F006C2">
        <w:rPr>
          <w:rFonts w:asciiTheme="majorHAnsi" w:hAnsiTheme="majorHAnsi" w:cstheme="majorHAnsi"/>
        </w:rPr>
        <w:br/>
        <w:t>• Pracownik HR</w:t>
      </w:r>
      <w:r w:rsidRPr="00F006C2">
        <w:rPr>
          <w:rFonts w:asciiTheme="majorHAnsi" w:hAnsiTheme="majorHAnsi" w:cstheme="majorHAnsi"/>
        </w:rPr>
        <w:br/>
        <w:t>• Pracownik Magazynowy</w:t>
      </w:r>
      <w:r w:rsidRPr="00F006C2">
        <w:rPr>
          <w:rFonts w:asciiTheme="majorHAnsi" w:hAnsiTheme="majorHAnsi" w:cstheme="majorHAnsi"/>
        </w:rPr>
        <w:br/>
      </w:r>
    </w:p>
    <w:p w14:paraId="6799109C" w14:textId="77777777" w:rsidR="007C4312" w:rsidRPr="00F006C2" w:rsidRDefault="00000000" w:rsidP="00F006C2">
      <w:pPr>
        <w:pStyle w:val="Nagwek1"/>
        <w:spacing w:line="360" w:lineRule="auto"/>
        <w:rPr>
          <w:rFonts w:cstheme="majorHAnsi"/>
          <w:color w:val="auto"/>
        </w:rPr>
      </w:pPr>
      <w:r w:rsidRPr="00F006C2">
        <w:rPr>
          <w:rFonts w:cstheme="majorHAnsi"/>
          <w:color w:val="auto"/>
        </w:rPr>
        <w:t>Funkcjonalności:</w:t>
      </w:r>
    </w:p>
    <w:p w14:paraId="761F0D6E" w14:textId="77777777" w:rsidR="007C4312" w:rsidRPr="00F006C2" w:rsidRDefault="00000000" w:rsidP="00F006C2">
      <w:pPr>
        <w:pStyle w:val="Nagwek2"/>
        <w:spacing w:line="360" w:lineRule="auto"/>
        <w:rPr>
          <w:rFonts w:cstheme="majorHAnsi"/>
          <w:color w:val="auto"/>
        </w:rPr>
      </w:pPr>
      <w:r w:rsidRPr="00F006C2">
        <w:rPr>
          <w:rFonts w:cstheme="majorHAnsi"/>
          <w:color w:val="auto"/>
        </w:rPr>
        <w:t>Pracownik HR:</w:t>
      </w:r>
    </w:p>
    <w:p w14:paraId="3903671C" w14:textId="21F9BAD1" w:rsidR="004710CC" w:rsidRDefault="00000000" w:rsidP="004710CC">
      <w:pPr>
        <w:spacing w:line="360" w:lineRule="auto"/>
        <w:rPr>
          <w:rFonts w:asciiTheme="majorHAnsi" w:hAnsiTheme="majorHAnsi" w:cstheme="majorHAnsi"/>
        </w:rPr>
      </w:pPr>
      <w:r w:rsidRPr="00F006C2">
        <w:rPr>
          <w:rFonts w:asciiTheme="majorHAnsi" w:hAnsiTheme="majorHAnsi" w:cstheme="majorHAnsi"/>
          <w:b/>
          <w:bCs/>
        </w:rPr>
        <w:t xml:space="preserve">1. </w:t>
      </w:r>
      <w:proofErr w:type="spellStart"/>
      <w:r w:rsidRPr="00F006C2">
        <w:rPr>
          <w:rFonts w:asciiTheme="majorHAnsi" w:hAnsiTheme="majorHAnsi" w:cstheme="majorHAnsi"/>
          <w:b/>
          <w:bCs/>
        </w:rPr>
        <w:t>Zarządzanie</w:t>
      </w:r>
      <w:proofErr w:type="spellEnd"/>
      <w:r w:rsidRPr="00F006C2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F006C2">
        <w:rPr>
          <w:rFonts w:asciiTheme="majorHAnsi" w:hAnsiTheme="majorHAnsi" w:cstheme="majorHAnsi"/>
          <w:b/>
          <w:bCs/>
        </w:rPr>
        <w:t>użytkownikami</w:t>
      </w:r>
      <w:proofErr w:type="spellEnd"/>
      <w:r w:rsidRPr="00F006C2">
        <w:rPr>
          <w:rFonts w:asciiTheme="majorHAnsi" w:hAnsiTheme="majorHAnsi" w:cstheme="majorHAnsi"/>
          <w:b/>
          <w:bCs/>
        </w:rPr>
        <w:t>:</w:t>
      </w:r>
      <w:r w:rsidRPr="00F006C2">
        <w:rPr>
          <w:rFonts w:asciiTheme="majorHAnsi" w:hAnsiTheme="majorHAnsi" w:cstheme="majorHAnsi"/>
        </w:rPr>
        <w:br/>
        <w:t xml:space="preserve">   • </w:t>
      </w:r>
      <w:proofErr w:type="spellStart"/>
      <w:r w:rsidRPr="00F006C2">
        <w:rPr>
          <w:rFonts w:asciiTheme="majorHAnsi" w:hAnsiTheme="majorHAnsi" w:cstheme="majorHAnsi"/>
        </w:rPr>
        <w:t>Tworzenie</w:t>
      </w:r>
      <w:proofErr w:type="spellEnd"/>
      <w:r w:rsidRPr="00F006C2">
        <w:rPr>
          <w:rFonts w:asciiTheme="majorHAnsi" w:hAnsiTheme="majorHAnsi" w:cstheme="majorHAnsi"/>
        </w:rPr>
        <w:t xml:space="preserve"> </w:t>
      </w:r>
      <w:proofErr w:type="spellStart"/>
      <w:r w:rsidRPr="00F006C2">
        <w:rPr>
          <w:rFonts w:asciiTheme="majorHAnsi" w:hAnsiTheme="majorHAnsi" w:cstheme="majorHAnsi"/>
        </w:rPr>
        <w:t>nowych</w:t>
      </w:r>
      <w:proofErr w:type="spellEnd"/>
      <w:r w:rsidRPr="00F006C2">
        <w:rPr>
          <w:rFonts w:asciiTheme="majorHAnsi" w:hAnsiTheme="majorHAnsi" w:cstheme="majorHAnsi"/>
        </w:rPr>
        <w:t xml:space="preserve"> </w:t>
      </w:r>
      <w:proofErr w:type="spellStart"/>
      <w:r w:rsidRPr="00F006C2">
        <w:rPr>
          <w:rFonts w:asciiTheme="majorHAnsi" w:hAnsiTheme="majorHAnsi" w:cstheme="majorHAnsi"/>
        </w:rPr>
        <w:t>kont</w:t>
      </w:r>
      <w:proofErr w:type="spellEnd"/>
      <w:r w:rsidRPr="00F006C2">
        <w:rPr>
          <w:rFonts w:asciiTheme="majorHAnsi" w:hAnsiTheme="majorHAnsi" w:cstheme="majorHAnsi"/>
        </w:rPr>
        <w:t xml:space="preserve"> </w:t>
      </w:r>
      <w:proofErr w:type="spellStart"/>
      <w:r w:rsidRPr="00F006C2">
        <w:rPr>
          <w:rFonts w:asciiTheme="majorHAnsi" w:hAnsiTheme="majorHAnsi" w:cstheme="majorHAnsi"/>
        </w:rPr>
        <w:t>pracowników</w:t>
      </w:r>
      <w:proofErr w:type="spellEnd"/>
      <w:r w:rsidRPr="00F006C2">
        <w:rPr>
          <w:rFonts w:asciiTheme="majorHAnsi" w:hAnsiTheme="majorHAnsi" w:cstheme="majorHAnsi"/>
        </w:rPr>
        <w:t xml:space="preserve"> </w:t>
      </w:r>
      <w:proofErr w:type="spellStart"/>
      <w:r w:rsidRPr="00F006C2">
        <w:rPr>
          <w:rFonts w:asciiTheme="majorHAnsi" w:hAnsiTheme="majorHAnsi" w:cstheme="majorHAnsi"/>
        </w:rPr>
        <w:t>magazynowych</w:t>
      </w:r>
      <w:proofErr w:type="spellEnd"/>
      <w:r w:rsidRPr="00F006C2">
        <w:rPr>
          <w:rFonts w:asciiTheme="majorHAnsi" w:hAnsiTheme="majorHAnsi" w:cstheme="majorHAnsi"/>
        </w:rPr>
        <w:t>.</w:t>
      </w:r>
      <w:r w:rsidRPr="00F006C2">
        <w:rPr>
          <w:rFonts w:asciiTheme="majorHAnsi" w:hAnsiTheme="majorHAnsi" w:cstheme="majorHAnsi"/>
        </w:rPr>
        <w:br/>
        <w:t xml:space="preserve">   • Edytowanie danych użytkowników, takich jak imię, nazwisko, stanowisko, oraz przydzielanie ról.</w:t>
      </w:r>
      <w:r w:rsidRPr="00F006C2">
        <w:rPr>
          <w:rFonts w:asciiTheme="majorHAnsi" w:hAnsiTheme="majorHAnsi" w:cstheme="majorHAnsi"/>
        </w:rPr>
        <w:br/>
      </w:r>
      <w:r w:rsidR="004710CC" w:rsidRPr="00F006C2">
        <w:rPr>
          <w:rFonts w:asciiTheme="majorHAnsi" w:hAnsiTheme="majorHAnsi" w:cstheme="majorHAnsi"/>
        </w:rPr>
        <w:t xml:space="preserve">   • </w:t>
      </w:r>
      <w:proofErr w:type="spellStart"/>
      <w:r w:rsidR="004710CC" w:rsidRPr="00F006C2">
        <w:rPr>
          <w:rFonts w:asciiTheme="majorHAnsi" w:hAnsiTheme="majorHAnsi" w:cstheme="majorHAnsi"/>
        </w:rPr>
        <w:t>Usuwanie</w:t>
      </w:r>
      <w:proofErr w:type="spellEnd"/>
      <w:r w:rsidR="004710CC" w:rsidRPr="00F006C2">
        <w:rPr>
          <w:rFonts w:asciiTheme="majorHAnsi" w:hAnsiTheme="majorHAnsi" w:cstheme="majorHAnsi"/>
        </w:rPr>
        <w:t xml:space="preserve"> </w:t>
      </w:r>
      <w:proofErr w:type="spellStart"/>
      <w:r w:rsidR="004710CC" w:rsidRPr="00F006C2">
        <w:rPr>
          <w:rFonts w:asciiTheme="majorHAnsi" w:hAnsiTheme="majorHAnsi" w:cstheme="majorHAnsi"/>
        </w:rPr>
        <w:t>użytkowników</w:t>
      </w:r>
      <w:proofErr w:type="spellEnd"/>
      <w:r w:rsidR="004710CC" w:rsidRPr="00F006C2">
        <w:rPr>
          <w:rFonts w:asciiTheme="majorHAnsi" w:hAnsiTheme="majorHAnsi" w:cstheme="majorHAnsi"/>
        </w:rPr>
        <w:t xml:space="preserve"> z </w:t>
      </w:r>
      <w:r w:rsidR="004710CC">
        <w:rPr>
          <w:rFonts w:asciiTheme="majorHAnsi" w:hAnsiTheme="majorHAnsi" w:cstheme="majorHAnsi"/>
        </w:rPr>
        <w:t>system</w:t>
      </w:r>
    </w:p>
    <w:p w14:paraId="665BB5FF" w14:textId="7DCD316D" w:rsidR="004710CC" w:rsidRDefault="004710CC" w:rsidP="004710CC">
      <w:pPr>
        <w:spacing w:line="360" w:lineRule="auto"/>
        <w:rPr>
          <w:rFonts w:asciiTheme="majorHAnsi" w:hAnsiTheme="majorHAnsi" w:cstheme="majorHAnsi"/>
        </w:rPr>
      </w:pPr>
      <w:r w:rsidRPr="00F006C2">
        <w:rPr>
          <w:rFonts w:asciiTheme="majorHAnsi" w:hAnsiTheme="majorHAnsi" w:cstheme="majorHAnsi"/>
        </w:rPr>
        <w:t xml:space="preserve">   • </w:t>
      </w:r>
      <w:proofErr w:type="spellStart"/>
      <w:r>
        <w:rPr>
          <w:rFonts w:asciiTheme="majorHAnsi" w:hAnsiTheme="majorHAnsi" w:cstheme="majorHAnsi"/>
        </w:rPr>
        <w:t>Tworzenie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zadań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dla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pracowników</w:t>
      </w:r>
      <w:proofErr w:type="spellEnd"/>
    </w:p>
    <w:p w14:paraId="352D25A9" w14:textId="37AEA40A" w:rsidR="004710CC" w:rsidRDefault="004710CC" w:rsidP="004710CC">
      <w:pPr>
        <w:spacing w:line="360" w:lineRule="auto"/>
        <w:rPr>
          <w:rFonts w:asciiTheme="majorHAnsi" w:hAnsiTheme="majorHAnsi" w:cstheme="majorHAnsi"/>
        </w:rPr>
      </w:pPr>
      <w:r w:rsidRPr="00F006C2">
        <w:rPr>
          <w:rFonts w:asciiTheme="majorHAnsi" w:hAnsiTheme="majorHAnsi" w:cstheme="majorHAnsi"/>
        </w:rPr>
        <w:t xml:space="preserve">   • </w:t>
      </w:r>
      <w:proofErr w:type="spellStart"/>
      <w:r>
        <w:rPr>
          <w:rFonts w:asciiTheme="majorHAnsi" w:hAnsiTheme="majorHAnsi" w:cstheme="majorHAnsi"/>
        </w:rPr>
        <w:t>Zatwierdzanie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urlopów</w:t>
      </w:r>
      <w:proofErr w:type="spellEnd"/>
    </w:p>
    <w:p w14:paraId="20533038" w14:textId="5667E321" w:rsidR="007C4312" w:rsidRPr="004710CC" w:rsidRDefault="004710CC" w:rsidP="004710CC">
      <w:pPr>
        <w:spacing w:line="360" w:lineRule="auto"/>
        <w:rPr>
          <w:rFonts w:asciiTheme="majorHAnsi" w:hAnsiTheme="majorHAnsi" w:cstheme="majorHAnsi"/>
        </w:rPr>
      </w:pPr>
      <w:r w:rsidRPr="00F006C2">
        <w:rPr>
          <w:rFonts w:asciiTheme="majorHAnsi" w:hAnsiTheme="majorHAnsi" w:cstheme="majorHAnsi"/>
        </w:rPr>
        <w:t xml:space="preserve">   • </w:t>
      </w:r>
      <w:proofErr w:type="spellStart"/>
      <w:r>
        <w:rPr>
          <w:rFonts w:asciiTheme="majorHAnsi" w:hAnsiTheme="majorHAnsi" w:cstheme="majorHAnsi"/>
        </w:rPr>
        <w:t>Podgląd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aktualnych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faktur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zamówień</w:t>
      </w:r>
      <w:proofErr w:type="spellEnd"/>
    </w:p>
    <w:p w14:paraId="326DA68B" w14:textId="77777777" w:rsidR="007C4312" w:rsidRPr="00F006C2" w:rsidRDefault="00000000" w:rsidP="00F006C2">
      <w:pPr>
        <w:pStyle w:val="Nagwek2"/>
        <w:spacing w:line="360" w:lineRule="auto"/>
        <w:rPr>
          <w:rFonts w:cstheme="majorHAnsi"/>
          <w:color w:val="auto"/>
        </w:rPr>
      </w:pPr>
      <w:proofErr w:type="spellStart"/>
      <w:r w:rsidRPr="00F006C2">
        <w:rPr>
          <w:rFonts w:cstheme="majorHAnsi"/>
          <w:color w:val="auto"/>
        </w:rPr>
        <w:t>Pracownik</w:t>
      </w:r>
      <w:proofErr w:type="spellEnd"/>
      <w:r w:rsidRPr="00F006C2">
        <w:rPr>
          <w:rFonts w:cstheme="majorHAnsi"/>
          <w:color w:val="auto"/>
        </w:rPr>
        <w:t xml:space="preserve"> </w:t>
      </w:r>
      <w:proofErr w:type="spellStart"/>
      <w:r w:rsidRPr="00F006C2">
        <w:rPr>
          <w:rFonts w:cstheme="majorHAnsi"/>
          <w:color w:val="auto"/>
        </w:rPr>
        <w:t>Magazynowy</w:t>
      </w:r>
      <w:proofErr w:type="spellEnd"/>
      <w:r w:rsidRPr="00F006C2">
        <w:rPr>
          <w:rFonts w:cstheme="majorHAnsi"/>
          <w:color w:val="auto"/>
        </w:rPr>
        <w:t>:</w:t>
      </w:r>
    </w:p>
    <w:p w14:paraId="339ADFF0" w14:textId="77777777" w:rsidR="007C4312" w:rsidRPr="00F006C2" w:rsidRDefault="00000000" w:rsidP="00F006C2">
      <w:pPr>
        <w:spacing w:line="360" w:lineRule="auto"/>
        <w:rPr>
          <w:rFonts w:asciiTheme="majorHAnsi" w:hAnsiTheme="majorHAnsi" w:cstheme="majorHAnsi"/>
        </w:rPr>
      </w:pPr>
      <w:r w:rsidRPr="00F006C2">
        <w:rPr>
          <w:rFonts w:asciiTheme="majorHAnsi" w:hAnsiTheme="majorHAnsi" w:cstheme="majorHAnsi"/>
          <w:b/>
          <w:bCs/>
        </w:rPr>
        <w:t>1. Zarządzanie stanem magazynu:</w:t>
      </w:r>
      <w:r w:rsidRPr="00F006C2">
        <w:rPr>
          <w:rFonts w:asciiTheme="majorHAnsi" w:hAnsiTheme="majorHAnsi" w:cstheme="majorHAnsi"/>
        </w:rPr>
        <w:br/>
        <w:t xml:space="preserve">   • Przegląd stanu magazynowego: dostępnych towarów, ich ilości, lokalizacji.</w:t>
      </w:r>
      <w:r w:rsidRPr="00F006C2">
        <w:rPr>
          <w:rFonts w:asciiTheme="majorHAnsi" w:hAnsiTheme="majorHAnsi" w:cstheme="majorHAnsi"/>
        </w:rPr>
        <w:br/>
        <w:t xml:space="preserve">   • Oznaczanie towarów jako „przyjęte”, „wydane” lub „przemieszczone”.</w:t>
      </w:r>
      <w:r w:rsidRPr="00F006C2">
        <w:rPr>
          <w:rFonts w:asciiTheme="majorHAnsi" w:hAnsiTheme="majorHAnsi" w:cstheme="majorHAnsi"/>
        </w:rPr>
        <w:br/>
        <w:t xml:space="preserve">   • Dodawanie nowych towarów do systemu wraz z opisem i kodem towarowym.</w:t>
      </w:r>
      <w:r w:rsidRPr="00F006C2">
        <w:rPr>
          <w:rFonts w:asciiTheme="majorHAnsi" w:hAnsiTheme="majorHAnsi" w:cstheme="majorHAnsi"/>
        </w:rPr>
        <w:br/>
      </w:r>
      <w:r w:rsidRPr="00F006C2">
        <w:rPr>
          <w:rFonts w:asciiTheme="majorHAnsi" w:hAnsiTheme="majorHAnsi" w:cstheme="majorHAnsi"/>
          <w:b/>
          <w:bCs/>
        </w:rPr>
        <w:t>2. Zarządzanie zamówieniami:</w:t>
      </w:r>
      <w:r w:rsidRPr="00F006C2">
        <w:rPr>
          <w:rFonts w:asciiTheme="majorHAnsi" w:hAnsiTheme="majorHAnsi" w:cstheme="majorHAnsi"/>
        </w:rPr>
        <w:br/>
        <w:t xml:space="preserve">   • Przyjmowanie nowych zamówień na towary.</w:t>
      </w:r>
      <w:r w:rsidRPr="00F006C2">
        <w:rPr>
          <w:rFonts w:asciiTheme="majorHAnsi" w:hAnsiTheme="majorHAnsi" w:cstheme="majorHAnsi"/>
        </w:rPr>
        <w:br/>
        <w:t xml:space="preserve">   • Wydawanie zamówień z magazynu.</w:t>
      </w:r>
      <w:r w:rsidRPr="00F006C2">
        <w:rPr>
          <w:rFonts w:asciiTheme="majorHAnsi" w:hAnsiTheme="majorHAnsi" w:cstheme="majorHAnsi"/>
        </w:rPr>
        <w:br/>
        <w:t xml:space="preserve">   • Oznaczanie realizacji zamówienia i generowanie dokumentacji (np. faktury, dokumenty </w:t>
      </w:r>
      <w:r w:rsidRPr="00F006C2">
        <w:rPr>
          <w:rFonts w:asciiTheme="majorHAnsi" w:hAnsiTheme="majorHAnsi" w:cstheme="majorHAnsi"/>
        </w:rPr>
        <w:lastRenderedPageBreak/>
        <w:t>wysyłkowe).</w:t>
      </w:r>
      <w:r w:rsidRPr="00F006C2">
        <w:rPr>
          <w:rFonts w:asciiTheme="majorHAnsi" w:hAnsiTheme="majorHAnsi" w:cstheme="majorHAnsi"/>
        </w:rPr>
        <w:br/>
      </w:r>
      <w:r w:rsidRPr="00F006C2">
        <w:rPr>
          <w:rFonts w:asciiTheme="majorHAnsi" w:hAnsiTheme="majorHAnsi" w:cstheme="majorHAnsi"/>
          <w:b/>
          <w:bCs/>
        </w:rPr>
        <w:t>3. Inwentaryzacja:</w:t>
      </w:r>
      <w:r w:rsidRPr="00F006C2">
        <w:rPr>
          <w:rFonts w:asciiTheme="majorHAnsi" w:hAnsiTheme="majorHAnsi" w:cstheme="majorHAnsi"/>
        </w:rPr>
        <w:br/>
        <w:t xml:space="preserve">   • Przeprowadzanie regularnych inwentaryzacji towarów.</w:t>
      </w:r>
      <w:r w:rsidRPr="00F006C2">
        <w:rPr>
          <w:rFonts w:asciiTheme="majorHAnsi" w:hAnsiTheme="majorHAnsi" w:cstheme="majorHAnsi"/>
        </w:rPr>
        <w:br/>
        <w:t xml:space="preserve">   • Sprawdzanie różnic w stanach magazynowych i zgłaszanie nieprawidłowości.</w:t>
      </w:r>
    </w:p>
    <w:p w14:paraId="578DD1ED" w14:textId="77777777" w:rsidR="007C4312" w:rsidRPr="00F006C2" w:rsidRDefault="00000000" w:rsidP="00F006C2">
      <w:pPr>
        <w:pStyle w:val="Nagwek2"/>
        <w:spacing w:line="360" w:lineRule="auto"/>
        <w:rPr>
          <w:rFonts w:cstheme="majorHAnsi"/>
          <w:color w:val="auto"/>
        </w:rPr>
      </w:pPr>
      <w:r w:rsidRPr="00F006C2">
        <w:rPr>
          <w:rFonts w:cstheme="majorHAnsi"/>
          <w:color w:val="auto"/>
        </w:rPr>
        <w:t>Admin:</w:t>
      </w:r>
    </w:p>
    <w:p w14:paraId="76BB65D5" w14:textId="317D42E0" w:rsidR="007C4312" w:rsidRPr="00F006C2" w:rsidRDefault="00000000" w:rsidP="00F006C2">
      <w:pPr>
        <w:spacing w:line="360" w:lineRule="auto"/>
        <w:rPr>
          <w:rFonts w:asciiTheme="majorHAnsi" w:hAnsiTheme="majorHAnsi" w:cstheme="majorHAnsi"/>
        </w:rPr>
      </w:pPr>
      <w:r w:rsidRPr="00F006C2">
        <w:rPr>
          <w:rFonts w:asciiTheme="majorHAnsi" w:hAnsiTheme="majorHAnsi" w:cstheme="majorHAnsi"/>
          <w:b/>
          <w:bCs/>
        </w:rPr>
        <w:t>1. Zarządzanie systemem:</w:t>
      </w:r>
      <w:r w:rsidRPr="00F006C2">
        <w:rPr>
          <w:rFonts w:asciiTheme="majorHAnsi" w:hAnsiTheme="majorHAnsi" w:cstheme="majorHAnsi"/>
        </w:rPr>
        <w:br/>
        <w:t xml:space="preserve">   • </w:t>
      </w:r>
      <w:proofErr w:type="spellStart"/>
      <w:r w:rsidR="004710CC">
        <w:rPr>
          <w:rFonts w:asciiTheme="majorHAnsi" w:hAnsiTheme="majorHAnsi" w:cstheme="majorHAnsi"/>
        </w:rPr>
        <w:t>Wyświetlanie</w:t>
      </w:r>
      <w:proofErr w:type="spellEnd"/>
      <w:r w:rsidR="004710CC">
        <w:rPr>
          <w:rFonts w:asciiTheme="majorHAnsi" w:hAnsiTheme="majorHAnsi" w:cstheme="majorHAnsi"/>
        </w:rPr>
        <w:t xml:space="preserve"> </w:t>
      </w:r>
      <w:proofErr w:type="spellStart"/>
      <w:r w:rsidR="004710CC">
        <w:rPr>
          <w:rFonts w:asciiTheme="majorHAnsi" w:hAnsiTheme="majorHAnsi" w:cstheme="majorHAnsi"/>
        </w:rPr>
        <w:t>statystyk</w:t>
      </w:r>
      <w:proofErr w:type="spellEnd"/>
      <w:r w:rsidR="004710CC">
        <w:rPr>
          <w:rFonts w:asciiTheme="majorHAnsi" w:hAnsiTheme="majorHAnsi" w:cstheme="majorHAnsi"/>
        </w:rPr>
        <w:t xml:space="preserve"> </w:t>
      </w:r>
      <w:proofErr w:type="spellStart"/>
      <w:r w:rsidR="004710CC">
        <w:rPr>
          <w:rFonts w:asciiTheme="majorHAnsi" w:hAnsiTheme="majorHAnsi" w:cstheme="majorHAnsi"/>
        </w:rPr>
        <w:t>systemu</w:t>
      </w:r>
      <w:proofErr w:type="spellEnd"/>
    </w:p>
    <w:p w14:paraId="0E3E9C6F" w14:textId="77777777" w:rsidR="007C4312" w:rsidRPr="00F006C2" w:rsidRDefault="00000000" w:rsidP="00F006C2">
      <w:pPr>
        <w:pStyle w:val="Nagwek1"/>
        <w:spacing w:line="360" w:lineRule="auto"/>
        <w:rPr>
          <w:rFonts w:cstheme="majorHAnsi"/>
          <w:color w:val="auto"/>
        </w:rPr>
      </w:pPr>
      <w:r w:rsidRPr="00F006C2">
        <w:rPr>
          <w:rFonts w:cstheme="majorHAnsi"/>
          <w:color w:val="auto"/>
        </w:rPr>
        <w:t>Walidacja Użytkowników:</w:t>
      </w:r>
    </w:p>
    <w:p w14:paraId="6ED95F74" w14:textId="71F52001" w:rsidR="00BA6877" w:rsidRPr="00F006C2" w:rsidRDefault="00000000" w:rsidP="00F006C2">
      <w:pPr>
        <w:spacing w:line="360" w:lineRule="auto"/>
        <w:rPr>
          <w:rFonts w:asciiTheme="majorHAnsi" w:hAnsiTheme="majorHAnsi" w:cstheme="majorHAnsi"/>
        </w:rPr>
      </w:pPr>
      <w:r w:rsidRPr="00F006C2">
        <w:rPr>
          <w:rFonts w:asciiTheme="majorHAnsi" w:hAnsiTheme="majorHAnsi" w:cstheme="majorHAnsi"/>
        </w:rPr>
        <w:t>• Walidacja będzie przebiegać na podstawie ról użytkowników.</w:t>
      </w:r>
      <w:r w:rsidRPr="00F006C2">
        <w:rPr>
          <w:rFonts w:asciiTheme="majorHAnsi" w:hAnsiTheme="majorHAnsi" w:cstheme="majorHAnsi"/>
        </w:rPr>
        <w:br/>
        <w:t xml:space="preserve">• Do walidowania użytkowników każdy request będzie przetwarzany przez middleware, który będzie decydował, czy </w:t>
      </w:r>
      <w:proofErr w:type="spellStart"/>
      <w:r w:rsidRPr="00F006C2">
        <w:rPr>
          <w:rFonts w:asciiTheme="majorHAnsi" w:hAnsiTheme="majorHAnsi" w:cstheme="majorHAnsi"/>
        </w:rPr>
        <w:t>użytkownik</w:t>
      </w:r>
      <w:proofErr w:type="spellEnd"/>
      <w:r w:rsidRPr="00F006C2">
        <w:rPr>
          <w:rFonts w:asciiTheme="majorHAnsi" w:hAnsiTheme="majorHAnsi" w:cstheme="majorHAnsi"/>
        </w:rPr>
        <w:t xml:space="preserve"> ma </w:t>
      </w:r>
      <w:proofErr w:type="spellStart"/>
      <w:r w:rsidRPr="00F006C2">
        <w:rPr>
          <w:rFonts w:asciiTheme="majorHAnsi" w:hAnsiTheme="majorHAnsi" w:cstheme="majorHAnsi"/>
        </w:rPr>
        <w:t>prawo</w:t>
      </w:r>
      <w:proofErr w:type="spellEnd"/>
      <w:r w:rsidRPr="00F006C2">
        <w:rPr>
          <w:rFonts w:asciiTheme="majorHAnsi" w:hAnsiTheme="majorHAnsi" w:cstheme="majorHAnsi"/>
        </w:rPr>
        <w:t xml:space="preserve"> </w:t>
      </w:r>
      <w:proofErr w:type="spellStart"/>
      <w:r w:rsidRPr="00F006C2">
        <w:rPr>
          <w:rFonts w:asciiTheme="majorHAnsi" w:hAnsiTheme="majorHAnsi" w:cstheme="majorHAnsi"/>
        </w:rPr>
        <w:t>dostępu</w:t>
      </w:r>
      <w:proofErr w:type="spellEnd"/>
      <w:r w:rsidRPr="00F006C2">
        <w:rPr>
          <w:rFonts w:asciiTheme="majorHAnsi" w:hAnsiTheme="majorHAnsi" w:cstheme="majorHAnsi"/>
        </w:rPr>
        <w:t xml:space="preserve"> do </w:t>
      </w:r>
      <w:proofErr w:type="spellStart"/>
      <w:r w:rsidRPr="00F006C2">
        <w:rPr>
          <w:rFonts w:asciiTheme="majorHAnsi" w:hAnsiTheme="majorHAnsi" w:cstheme="majorHAnsi"/>
        </w:rPr>
        <w:t>danego</w:t>
      </w:r>
      <w:proofErr w:type="spellEnd"/>
      <w:r w:rsidRPr="00F006C2">
        <w:rPr>
          <w:rFonts w:asciiTheme="majorHAnsi" w:hAnsiTheme="majorHAnsi" w:cstheme="majorHAnsi"/>
        </w:rPr>
        <w:t xml:space="preserve"> </w:t>
      </w:r>
      <w:proofErr w:type="spellStart"/>
      <w:r w:rsidRPr="00F006C2">
        <w:rPr>
          <w:rFonts w:asciiTheme="majorHAnsi" w:hAnsiTheme="majorHAnsi" w:cstheme="majorHAnsi"/>
        </w:rPr>
        <w:t>widoku</w:t>
      </w:r>
      <w:proofErr w:type="spellEnd"/>
      <w:r w:rsidRPr="00F006C2">
        <w:rPr>
          <w:rFonts w:asciiTheme="majorHAnsi" w:hAnsiTheme="majorHAnsi" w:cstheme="majorHAnsi"/>
        </w:rPr>
        <w:t>.</w:t>
      </w:r>
    </w:p>
    <w:sectPr w:rsidR="00BA6877" w:rsidRPr="00F006C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9D37226"/>
    <w:multiLevelType w:val="hybridMultilevel"/>
    <w:tmpl w:val="F8C2BA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3088533">
    <w:abstractNumId w:val="8"/>
  </w:num>
  <w:num w:numId="2" w16cid:durableId="614485236">
    <w:abstractNumId w:val="6"/>
  </w:num>
  <w:num w:numId="3" w16cid:durableId="1830514648">
    <w:abstractNumId w:val="5"/>
  </w:num>
  <w:num w:numId="4" w16cid:durableId="1996253986">
    <w:abstractNumId w:val="4"/>
  </w:num>
  <w:num w:numId="5" w16cid:durableId="1125932546">
    <w:abstractNumId w:val="7"/>
  </w:num>
  <w:num w:numId="6" w16cid:durableId="248200988">
    <w:abstractNumId w:val="3"/>
  </w:num>
  <w:num w:numId="7" w16cid:durableId="545487195">
    <w:abstractNumId w:val="2"/>
  </w:num>
  <w:num w:numId="8" w16cid:durableId="790244368">
    <w:abstractNumId w:val="1"/>
  </w:num>
  <w:num w:numId="9" w16cid:durableId="212231571">
    <w:abstractNumId w:val="0"/>
  </w:num>
  <w:num w:numId="10" w16cid:durableId="8161898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2B77"/>
    <w:rsid w:val="0029639D"/>
    <w:rsid w:val="00326F90"/>
    <w:rsid w:val="004710CC"/>
    <w:rsid w:val="00515581"/>
    <w:rsid w:val="007C4312"/>
    <w:rsid w:val="00A95B38"/>
    <w:rsid w:val="00AA1D8D"/>
    <w:rsid w:val="00B47730"/>
    <w:rsid w:val="00BA6877"/>
    <w:rsid w:val="00CB0664"/>
    <w:rsid w:val="00EC5D02"/>
    <w:rsid w:val="00F006C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D9CB8CF"/>
  <w14:defaultImageDpi w14:val="300"/>
  <w15:docId w15:val="{6BC5E347-1E85-43B5-8D54-3AA6B6198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200</Words>
  <Characters>1202</Characters>
  <Application>Microsoft Office Word</Application>
  <DocSecurity>0</DocSecurity>
  <Lines>10</Lines>
  <Paragraphs>2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kjanusz2@stu.vistula.edu.pl</cp:lastModifiedBy>
  <cp:revision>4</cp:revision>
  <dcterms:created xsi:type="dcterms:W3CDTF">2013-12-23T23:15:00Z</dcterms:created>
  <dcterms:modified xsi:type="dcterms:W3CDTF">2025-01-18T11:01:00Z</dcterms:modified>
  <cp:category/>
</cp:coreProperties>
</file>